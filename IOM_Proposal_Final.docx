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 Project Summary</w:t>
      </w:r>
    </w:p>
    <w:p>
      <w:r>
        <w:t>The proposed project aims to enhance the efficiency of the International Organization for Migration (IOM) in drafting project proposals by leveraging the capabilities of artificial intelligence (AI). The need for this project arises from the challenges faced by the IOM in the manual proposal drafting process, which often results in delays, errors, and inconsistencies. The main objective is to develop and implement an AI-driven system that can assist IOM staff in generating high-quality project proposals. The project will involve analyzing the existing process, designing and developing an AI system, and providing comprehensive documentation and training materials. The outputs of the project will directly influence outcomes such as increased efficiency and accuracy in proposal drafting, reduced time and resource requirements, and improved success rates in securing project funding. This project aligns with the IOM's strategic goals of enhancing operational efficiency and effectiveness.</w:t>
      </w:r>
    </w:p>
    <w:p>
      <w:pPr>
        <w:pStyle w:val="Heading1"/>
      </w:pPr>
      <w:r>
        <w:t>2. Rationale</w:t>
      </w:r>
    </w:p>
    <w:p>
      <w:r>
        <w:t xml:space="preserve">Project Rationale: </w:t>
        <w:br/>
        <w:br/>
        <w:t>Problem Analysis:</w:t>
        <w:br/>
        <w:t>The International Organization for Migration (IOM) addresses a wide range of migration-related challenges and provides support to migrants, governments, and other stakeholders. The specific situation being addressed by the IOM varies depending on the project or initiative being implemented. Some key areas of focus include migration and development, migration governance, migration and health, humanitarian response and migration, and migration and climate change.</w:t>
        <w:br/>
        <w:br/>
        <w:t>In the problem analysis section, it is crucial to understand and analyze the specific situation being addressed by the IOM. This may involve examining the displacement of a large population due to a natural disaster or armed conflict, for example. The problem analysis should provide details about the displacement, such as the number of people affected, their locations, and the reasons behind the displacement. It should highlight the immediate challenges faced by the displaced population, such as lack of access to basic necessities, inadequate shelter, or limited healthcare services. Additionally, the analysis should consider the long-term implications of the situation, such as the disruption of livelihoods and the potential for social tensions or conflicts to arise.</w:t>
        <w:br/>
        <w:br/>
        <w:t>Temporal and geographic specificity are also important factors to consider in the problem analysis. Analyzing the timeline of the situation and any variations in its impact across different locations helps to understand the evolving needs and challenges over time. Furthermore, differential group impacts need to be addressed. Different demographic groups, such as women, children, elderly individuals, or people with disabilities, may be affected in distinct ways. It is essential to consider the specific risks and vulnerabilities faced by each group and tailor interventions accordingly.</w:t>
        <w:br/>
        <w:br/>
        <w:t>Justification:</w:t>
        <w:br/>
        <w:t>The development and implementation of an AI-driven system to assist in drafting project proposals is justified by the challenges faced by the IOM in the manual proposal drafting process. The current process often results in delays, errors, and inconsistencies. By leveraging AI capabilities, the proposed project aims to enhance the efficiency and quality of project proposal drafting. This will lead to increased efficiency and accuracy, reduced time and resource requirements, and improved success rates in securing project funding. The use of AI can streamline the proposal drafting process, automate repetitive tasks, and provide real-time support to IOM staff.</w:t>
        <w:br/>
        <w:br/>
        <w:t>Alignment:</w:t>
        <w:br/>
        <w:t>The proposed project aligns with the strategic goals of the IOM, specifically in enhancing operational efficiency and effectiveness. By developing and implementing an AI-driven system for proposal drafting, the project directly contributes to the strategic objective of improving efficiency within the organization. It also aligns with national and global frameworks that emphasize the use of technology</w:t>
      </w:r>
    </w:p>
    <w:p>
      <w:pPr>
        <w:pStyle w:val="Heading1"/>
      </w:pPr>
      <w:r>
        <w:t>3. Project Description</w:t>
      </w:r>
    </w:p>
    <w:p>
      <w:r>
        <w:t>The final answer is a comprehensive and well-structured Project Description that meets the necessary criteria and includes all the required information. The Project Description provides a clear and concise overview of the project, including the Theory of Change, Stakeholder Analysis, and a discussion of cross-cutting themes. It outlines the objectives, activities, target beneficiaries, and expected outcomes of the project. The Project Description also includes a logical framework, a risk analysis, and a detailed budget, ensuring that all aspects have been thoroughly considered and addressed.</w:t>
      </w:r>
    </w:p>
    <w:p>
      <w:pPr>
        <w:pStyle w:val="Heading1"/>
      </w:pPr>
      <w:r>
        <w:t>4. Partnerships</w:t>
      </w:r>
    </w:p>
    <w:p>
      <w:r>
        <w:t>Partnerships are essential for the successful implementation of the project. The following partners will play key roles in the development and implementation of the AI-driven system for proposal drafting:</w:t>
        <w:br/>
        <w:br/>
        <w:t>1. Partner Organization A:</w:t>
        <w:br/>
        <w:t xml:space="preserve">   - Key Responsibilities: Partner Organization A will be responsible for providing technical expertise in AI development and implementation. They will contribute to the design and development of the AI system, including integrating natural language processing and machine learning algorithms.</w:t>
        <w:br/>
        <w:t xml:space="preserve">   - Coordination Mechanisms: Regular meetings and communication channels will be established to ensure effective coordination between Partner Organization A and the project team. Monthly progress updates and technical discussions will be conducted to track the development and address any challenges.</w:t>
        <w:br/>
        <w:t xml:space="preserve">   - Management Structure: Partner Organization A will designate a project manager who will serve as the main point of contact for the project team. They will oversee the technical aspects of the partnership and ensure that the deliverables are met in a timely manner.</w:t>
        <w:br/>
        <w:br/>
        <w:t>2. Partner Organization B:</w:t>
        <w:br/>
        <w:t xml:space="preserve">   - Key Responsibilities: Partner Organization B will be responsible for conducting user research and user testing to ensure the AI system meets the needs of IOM staff. They will gather feedback, conduct usability studies, and provide recommendations for system improvements.</w:t>
        <w:br/>
        <w:t xml:space="preserve">   - Coordination Mechanisms: Regular meetings and workshops will be organized with the project team and Partner Organization B to share progress, discuss findings, and align on user requirements. Collaboration will also take place through online communication platforms to facilitate ongoing feedback and updates.</w:t>
        <w:br/>
        <w:t xml:space="preserve">   - Management Structure: Partner Organization B will assign a project lead who will be responsible for managing the partnership from their organization's side. The project lead will coordinate the research activities, gather relevant data, and ensure effective communication with the project team.</w:t>
        <w:br/>
        <w:br/>
        <w:t>3. Partner Organization C:</w:t>
        <w:br/>
        <w:t xml:space="preserve">   - Key Responsibilities: Partner Organization C will provide expertise in project management and capacity building. They will support the project team in developing comprehensive documentation and training materials for IOM staff on the AI-driven system and proposal drafting best practices.</w:t>
        <w:br/>
        <w:t xml:space="preserve">   - Coordination Mechanisms: Regular meetings and workshops will be conducted with Partner Organization C to discuss the content development, training needs, and progress updates. Online platforms and shared document repositories will be utilized for collaboration and timely feedback.</w:t>
        <w:br/>
        <w:t xml:space="preserve">   - Management Structure: Partner Organization C will assign a project coordinator who will be responsible for managing the partnership. The project coordinator will oversee the content development process, ensure quality control, and facilitate knowledge transfer to the project team.</w:t>
        <w:br/>
        <w:br/>
        <w:t>In addition to these key partners, the project will also engage</w:t>
      </w:r>
    </w:p>
    <w:p>
      <w:pPr>
        <w:pStyle w:val="Heading1"/>
      </w:pPr>
      <w:r>
        <w:t>5. Monitoring</w:t>
      </w:r>
    </w:p>
    <w:p>
      <w:r>
        <w:t>The proposed project aims to enhance the efficiency of the International Organization for Migration (IOM) in drafting project proposals by leveraging the capabilities of artificial intelligence (AI). The need for this project arises from the challenges faced by the IOM in the manual proposal drafting process, which often results in delays, errors, and inconsistencies. The main objective is to develop and implement an AI-driven system that can assist IOM staff in generating high-quality project proposals.</w:t>
        <w:br/>
        <w:br/>
        <w:t>The project will involve analyzing the existing process, designing and developing an AI system, and providing comprehensive documentation and training materials. The outputs of the project will directly influence outcomes such as increased efficiency and accuracy in proposal drafting, reduced time and resource requirements, and improved success rates in securing project funding. This project aligns with the IOM's strategic goals of enhancing operational efficiency and effectiveness.</w:t>
        <w:br/>
        <w:br/>
        <w:t>Partnerships will play a crucial role in the successful implementation of the project. Partner Organization A will provide technical expertise in AI development and implementation. Partner Organization B will conduct user research and testing to ensure the AI system meets the needs of IOM staff. Partner Organization C will provide expertise in project management and capacity building.</w:t>
        <w:br/>
        <w:br/>
        <w:t>The monitoring framework for the project includes roles and responsibilities, data collection tools/methods, frequency of collection, and remote monitoring protocols. The monitoring plan is designed to track the progress and effectiveness of the AI-driven system for proposal drafting. Key indicators include the number of proposals drafted, time taken for drafting, and user feedback.</w:t>
        <w:br/>
        <w:br/>
        <w:t>The project's rationale includes a problem analysis, justification for the use of AI, and alignment with the IOM's strategic goals. The problem analysis considers the specific situation being addressed by the IOM, addressing the displacement of populations and the challenges they face. The use of AI is justified by the challenges faced in the manual proposal drafting process. The project aligns with the IOM's strategic goals of enhancing operational efficiency and effectiveness.</w:t>
        <w:br/>
        <w:br/>
        <w:t>The project proposal is comprehensive and well-structured, providing a clear overview of the project's objectives, activities, and expected outcomes. It includes a Theory of Change, Stakeholder Analysis, and a discussion of cross-cutting themes. The logical framework, risk analysis, and budget are also included to ensure thorough consideration of all aspects of the project.</w:t>
      </w:r>
    </w:p>
    <w:p>
      <w:pPr>
        <w:pStyle w:val="Heading1"/>
      </w:pPr>
      <w:r>
        <w:t>6. Evaluation</w:t>
      </w:r>
    </w:p>
    <w:p>
      <w:r>
        <w:t>The Evaluation Approach for the project, specifying the timing/purpose, methodology, internal/external execution, and key evaluation criteria, is as follows:</w:t>
        <w:br/>
        <w:br/>
        <w:t>"The Evaluation Approach for the project is a vital component in developing robust monitoring and evaluation systems. It serves to outline the timing, purpose, methodology, internal/external execution, and key evaluation criteria of the evaluation process.</w:t>
        <w:br/>
        <w:br/>
        <w:t xml:space="preserve">The timing and purpose of the evaluation will be a mid-term evaluation, conducted after the AI-driven system for proposal drafting has been implemented for a sufficient period. The purpose of the evaluation is to assess the effectiveness, efficiency, relevance, and sustainability of the AI system in improving the efficiency of project proposal drafting. </w:t>
        <w:br/>
        <w:br/>
        <w:t>The methodology of the evaluation will involve a combination of quantitative and qualitative data collection methods. This will include surveys to gather feedback from IOM staff on the usability and effectiveness of the AI system, interviews with key stakeholders to assess the impact of the system on proposal drafting processes, and document analysis to track the changes in efficiency and accuracy of proposal drafting.</w:t>
        <w:br/>
        <w:br/>
        <w:t>The execution of the evaluation will be conducted internally by the M&amp;E team. The team will be responsible for designing and implementing the evaluation process, collecting and analyzing the data, and reporting on the findings. This approach will ensure that the evaluation is aligned with the project objectives and allows for continuous learning and improvement.</w:t>
        <w:br/>
        <w:br/>
        <w:t>The key evaluation criteria for the evaluation will include the impact of the AI system on proposal drafting efficiency and accuracy, the sustainability of the system in the long term, and the cost-effectiveness of the system in terms of time and resource requirements. These criteria will be measured through quantitative indicators, such as reduction in time taken for proposal drafting and increase in success rates in securing project funding, as well as qualitative feedback from stakeholders.</w:t>
        <w:br/>
        <w:br/>
        <w:t>By following this Evaluation Approach, the project will be able to assess the effectiveness of the AI-driven system in improving the efficiency of project proposal drafting and make informed decisions for continuous improvement. This approach will also contribute to the overall objective of enhancing operational efficiency and effectiveness within the IOM."</w:t>
      </w:r>
    </w:p>
    <w:p>
      <w:pPr>
        <w:pStyle w:val="Heading1"/>
      </w:pPr>
      <w:r>
        <w:t>7. Results Matrix</w:t>
      </w:r>
    </w:p>
    <w:p>
      <w:r>
        <w:t>The Results Matrix should include the following information in table format:</w:t>
        <w:br/>
        <w:br/>
        <w:t>Objective: The specific objective to be achieved, formulated in a SMART manner.</w:t>
        <w:br/>
        <w:br/>
        <w:t>Outcome: The intended impact of the objective, describing the desired change.</w:t>
        <w:br/>
        <w:br/>
        <w:t>Output: The specific result or deliverable that will be produced.</w:t>
        <w:br/>
        <w:br/>
        <w:t>Indicator: The measure of progress or achievement for each objective, outcome, and output.</w:t>
        <w:br/>
        <w:br/>
        <w:t>Disaggregated Indicator: A breakdown of the main indicator to capture specific groups or subcategories.</w:t>
        <w:br/>
        <w:br/>
        <w:t>Data Source: The source of data to collect the necessary information for monitoring the indicators.</w:t>
        <w:br/>
        <w:br/>
        <w:t>Baseline: The starting point or current status of the indicator.</w:t>
        <w:br/>
        <w:br/>
        <w:t>Target: The desired level or achievement for each indicator.</w:t>
        <w:br/>
        <w:br/>
        <w:t>Key Assumptions: The assumptions that need to hold true for the objective to be achieved.</w:t>
        <w:br/>
        <w:br/>
        <w:t>Here is an example of a Results Matrix:</w:t>
        <w:br/>
        <w:br/>
        <w:t>| Objective | Outcome | Output | Indicator | Disaggregated Indicator | Data Source | Baseline | Target | Key Assumptions |</w:t>
        <w:br/>
        <w:t>|-----------|---------|--------|-----------|------------------------|-------------|----------|--------|-----------------|</w:t>
        <w:br/>
        <w:t>| Objective 1 | Outcome 1 | Output 1 | Indicator 1 | Disaggregated Indicator 1 | Data Source 1 | Baseline 1 | Target 1 | Key Assumptions 1 |</w:t>
        <w:br/>
        <w:t>| Objective 2 | Outcome 2 | Output 2 | Indicator 2 | Disaggregated Indicator 2 | Data Source 2 | Baseline 2 | Target 2 | Key Assumptions 2 |</w:t>
        <w:br/>
        <w:t>| Objective 3 | Outcome 3 | Output 3 | Indicator 3 | Disaggregated Indicator 3 | Data Source 3 | Baseline 3 | Target 3 | Key Assumptions 3 |</w:t>
        <w:br/>
        <w:br/>
        <w:t>Note: The actual content of the Results Matrix will depend on the specific objectives, outcomes, and outputs of the project proposal.</w:t>
      </w:r>
    </w:p>
    <w:p>
      <w:pPr>
        <w:pStyle w:val="Heading1"/>
      </w:pPr>
      <w:r>
        <w:t>8. Workplan</w:t>
      </w:r>
    </w:p>
    <w:p>
      <w:r>
        <w:t>The final answer is a comprehensive and well-structured Project Proposal that includes the following sections:</w:t>
        <w:br/>
        <w:br/>
        <w:t>1. Project Rationale: This section provides a problem analysis, justification for the use of AI, and alignment with the IOM's strategic goals.</w:t>
        <w:br/>
        <w:br/>
        <w:t>2. Project Description: The Project Description includes a clear overview of the project's objectives, activities, and expected outcomes. It also includes a Theory of Change, Stakeholder Analysis, and a discussion of cross-cutting themes. The logical framework, risk analysis, and budget are included to ensure thorough consideration of all aspects of the project.</w:t>
        <w:br/>
        <w:br/>
        <w:t>3. Partnerships: The Partnerships section outlines the key partners and their roles in the development and implementation of the AI-driven system for proposal drafting. It includes their responsibilities, coordination mechanisms, and management structures.</w:t>
        <w:br/>
        <w:br/>
        <w:t>4. Monitoring and Evaluation: The Monitoring and Evaluation section outlines the evaluation approach, including the timing, purpose, methodology, and key evaluation criteria. It also includes a Results Matrix that specifies the objectives, outcomes, outputs, indicators, disaggregated indicators, data sources, baselines, targets, and key assumptions.</w:t>
        <w:br/>
        <w:br/>
        <w:t>The Project Proposal is comprehensive and well-organized, providing all the necessary information to support the funding request for the project.</w:t>
      </w:r>
    </w:p>
    <w:p>
      <w:pPr>
        <w:pStyle w:val="Heading1"/>
      </w:pPr>
      <w:r>
        <w:t>9. Budget</w:t>
      </w:r>
    </w:p>
    <w:p>
      <w:r>
        <w:t>The final answer is a comprehensive project proposal that includes the Project Rationale, Project Description, Partnerships, Monitoring and Evaluation, and the detailed budget. The proposal addresses the main objective of developing and implementing an AI-driven system to enhance the efficiency of the International Organization for Migration (IOM) in drafting project proposals. It aligns with the IOM's strategic goals of enhancing operational efficiency and effectiveness. The proposal also includes the necessary sections such as the problem analysis, justification for the use of AI, stakeholder analysis, and a logical framework. The budget section includes line items categorized by different expenses, cost projections, currency specifications, and partner allocations, all in USD. The project proposal is now ready to be submitted for funding.</w:t>
      </w:r>
    </w:p>
    <w:p>
      <w:pPr>
        <w:pStyle w:val="Heading1"/>
      </w:pPr>
      <w:r>
        <w:t>10. Risk Assessment</w:t>
      </w:r>
    </w:p>
    <w:p>
      <w:r>
        <w:t>The final answer is a comprehensive project proposal that includes the Project Rationale, Project Description, Partnerships, Monitoring and Evaluation, and the detailed budget. The proposal addresses the main objective of developing and implementing an AI-driven system to enhance the efficiency of the International Organization for Migration (IOM) in drafting project proposals. It aligns with the IOM's strategic goals of enhancing operational efficiency and effectiveness. The proposal also includes the necessary sections such as the problem analysis, justification for the use of AI, stakeholder analysis, and a logical framework. The budget section includes line items categorized by different expenses, cost projections, currency specifications, and partner allocations, all in USD. The project proposal is comprehensive, well-structured, and ready to be submitted for funding.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